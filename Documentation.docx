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 Structure</w:t>
      </w:r>
    </w:p>
    <w:p>
      <w:pPr>
        <w:spacing w:line="240" w:lineRule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Tensor Voting:</w:t>
      </w:r>
    </w:p>
    <w:p>
      <w:pPr>
        <w:spacing w:line="480" w:lineRule="auto"/>
        <w:ind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main  ==&gt;  pixel2tensor ==&gt;  vote_kernel  ==&gt;  get_eig  ==&gt;  main (generate the result)</w:t>
      </w:r>
    </w:p>
    <w:p>
      <w:pPr>
        <w:spacing w:line="240" w:lineRule="auto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Steerable Filter:</w:t>
      </w:r>
    </w:p>
    <w:p>
      <w:pPr>
        <w:spacing w:line="480" w:lineRule="auto"/>
        <w:ind w:firstLine="7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main  ==&gt;  steerable_filter  </w:t>
      </w:r>
      <w:r>
        <w:rPr>
          <w:rFonts w:hint="default"/>
          <w:b w:val="0"/>
          <w:bCs w:val="0"/>
          <w:sz w:val="20"/>
          <w:szCs w:val="20"/>
          <w:lang w:val="en-US"/>
        </w:rPr>
        <w:t>==&gt;  main (generate the result)</w:t>
      </w:r>
    </w:p>
    <w:p>
      <w:pPr>
        <w:spacing w:line="240" w:lineRule="auto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Steerable Filter with Tensor Voting:</w:t>
      </w:r>
      <w:bookmarkStart w:id="0" w:name="_GoBack"/>
      <w:bookmarkEnd w:id="0"/>
    </w:p>
    <w:p>
      <w:pPr>
        <w:spacing w:line="480" w:lineRule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  <w:t xml:space="preserve">main  ==&gt;  steerable_filter  ==&gt;  steer_tv_kernel  </w:t>
      </w:r>
      <w:r>
        <w:rPr>
          <w:rFonts w:hint="default"/>
          <w:b w:val="0"/>
          <w:bCs w:val="0"/>
          <w:sz w:val="20"/>
          <w:szCs w:val="20"/>
          <w:lang w:val="en-US"/>
        </w:rPr>
        <w:t>==&gt;  main (generate the result)</w:t>
      </w:r>
    </w:p>
    <w:p>
      <w:pPr>
        <w:spacing w:line="480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Tensor Voting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vote_kernel</w:t>
      </w:r>
    </w:p>
    <w:tbl>
      <w:tblPr>
        <w:tblStyle w:val="111"/>
        <w:tblpPr w:leftFromText="180" w:rightFromText="180" w:vertAnchor="text" w:horzAnchor="page" w:tblpX="8971" w:tblpY="4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660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4" w:hRule="atLeast"/>
        </w:trPr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-1, -1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0, -1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1,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-1,  0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0,  0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1,  0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-1,  1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0, -1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1,  1</w:t>
            </w:r>
          </w:p>
        </w:tc>
      </w:tr>
    </w:tbl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Because I am using a fixed kernel size, I can pre-define the relationships between a targeted pixel and its neighbour. Let’s say I decide to use a 3x3 kernel. The relationship is described as this: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Based on this relationship, I can calculate theta, then get parameters for decay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function and the projection matrix. The SV projection matrix is 2x2 and is calculated as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N’ * N  ==&gt;  [ -sin2θ,  cos2θ ] ’  *  [ -sin2θ,  cos2θ ].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TV = SV + BV   for images, where BV  =  ∫ SV dθ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is impractical to integrate for DF, so we only integrate for the projection matrix. The kernel like this:   TV = DF * [  N’ * N  +   ∫ (N’ * N) dθ ]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Then, I stretch it into a matrix. Each p component is a 2x2 projection matrix. How many of them is determined by the kernel size. For a 3x3 kernel, there are 9 projection matrix.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159125" cy="6216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pixel2tensor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Two main steps in this function: 1) convert a pixel value into a 2x2 tensor, 2) get a targeted pixel’s neighbour and apply the kernel.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I decide to use a 3x3 kernel, for each targeted pixel I will get 9 tensors. Then apply the tensor to its according projection matrix, and sum up to become a new tensor. The output is M x N x 2 x 2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689860" cy="1449705"/>
            <wp:effectExtent l="0" t="0" r="1524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get_eig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It takes the output of the pixel2tensor as its input. The outcome is a M x N matrix.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Steerable Filter with Tensor Voting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steerable_filter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this function can generate two different results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1) steerable filter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2) steerable filter with tensor voting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and 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input are for the interpolation function. If they are same number, it refers to use a steerable filter with tensor voting. Otherwise, it refers to use a regular steerable filter. The output of the function is a M x N matrix.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steerable filter is very straight forward, no need to explain the code. For the steerable filter with tensor voting, I did not use an interpolation function. After applying a Gaussian filter, I use the projection matrix to connect with the [ Gx   Gy ]. I did not apply eigen decomposition, but simply sum up the result to generate a M x N matrix. Interestingly, the final result is not much different from the regular tensor voting technique.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sectPr>
      <w:pgSz w:w="11906" w:h="16838"/>
      <w:pgMar w:top="1440" w:right="1440" w:bottom="1440" w:left="144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A03F7"/>
    <w:multiLevelType w:val="singleLevel"/>
    <w:tmpl w:val="AAFA03F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1AA0CBD"/>
    <w:multiLevelType w:val="singleLevel"/>
    <w:tmpl w:val="E1AA0CB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30FA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211BE5"/>
    <w:rsid w:val="3EE30FAD"/>
    <w:rsid w:val="4DE63B3B"/>
    <w:rsid w:val="588371D9"/>
    <w:rsid w:val="68C156DB"/>
    <w:rsid w:val="7C316910"/>
    <w:rsid w:val="7F67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76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423</Words>
  <Characters>1784</Characters>
  <Lines>0</Lines>
  <Paragraphs>0</Paragraphs>
  <TotalTime>0</TotalTime>
  <ScaleCrop>false</ScaleCrop>
  <LinksUpToDate>false</LinksUpToDate>
  <CharactersWithSpaces>2335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2021-07-16T18:06:00Z</dcterms:created>
  <dc:creator>User</dc:creator>
  <cp:lastModifiedBy>User</cp:lastModifiedBy>
  <dcterms:modified xsi:type="dcterms:W3CDTF">2021-07-16T19:53:47Z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